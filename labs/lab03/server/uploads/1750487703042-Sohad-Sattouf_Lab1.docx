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F5E9" w14:textId="34BF32C7" w:rsidR="00141A44" w:rsidRDefault="002C4FAC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 xml:space="preserve">                                         Sohad Sattouf             N01590246                Lab1</w:t>
      </w:r>
    </w:p>
    <w:p w14:paraId="5B42CD6D" w14:textId="760BA0E3" w:rsidR="002C4FAC" w:rsidRDefault="002C4FAC">
      <w:pPr>
        <w:rPr>
          <w:b/>
          <w:bCs/>
        </w:rPr>
      </w:pPr>
      <w:r>
        <w:rPr>
          <w:b/>
          <w:bCs/>
        </w:rPr>
        <w:t xml:space="preserve">Part </w:t>
      </w:r>
      <w:r w:rsidR="00C0782E">
        <w:rPr>
          <w:b/>
          <w:bCs/>
        </w:rPr>
        <w:t>1</w:t>
      </w:r>
      <w:r>
        <w:rPr>
          <w:b/>
          <w:bCs/>
        </w:rPr>
        <w:t>:</w:t>
      </w:r>
    </w:p>
    <w:p w14:paraId="18B7B598" w14:textId="14998A60" w:rsidR="00C0782E" w:rsidRDefault="00C0782E">
      <w:pPr>
        <w:rPr>
          <w:b/>
          <w:bCs/>
        </w:rPr>
      </w:pPr>
      <w:r>
        <w:rPr>
          <w:b/>
          <w:bCs/>
        </w:rPr>
        <w:t>A:</w:t>
      </w:r>
    </w:p>
    <w:p w14:paraId="3AD79B65" w14:textId="0819BF6B" w:rsidR="002C4FAC" w:rsidRDefault="002C4FAC">
      <w:r w:rsidRPr="002C4FAC">
        <w:rPr>
          <w:noProof/>
        </w:rPr>
        <w:drawing>
          <wp:inline distT="0" distB="0" distL="0" distR="0" wp14:anchorId="5ED11023" wp14:editId="73800894">
            <wp:extent cx="5486400" cy="2232025"/>
            <wp:effectExtent l="0" t="0" r="0" b="0"/>
            <wp:docPr id="1318969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693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B90B" w14:textId="7B4923AF" w:rsidR="00C0782E" w:rsidRPr="00C0782E" w:rsidRDefault="00C0782E">
      <w:pPr>
        <w:rPr>
          <w:b/>
          <w:bCs/>
        </w:rPr>
      </w:pPr>
      <w:r w:rsidRPr="00C0782E">
        <w:rPr>
          <w:b/>
          <w:bCs/>
        </w:rPr>
        <w:t>B:</w:t>
      </w:r>
    </w:p>
    <w:p w14:paraId="775B95CC" w14:textId="621CEF97" w:rsidR="00C0782E" w:rsidRPr="00C0782E" w:rsidRDefault="00C0782E" w:rsidP="00C0782E">
      <w:pPr>
        <w:rPr>
          <w:b/>
          <w:bCs/>
        </w:rPr>
      </w:pPr>
      <w:r w:rsidRPr="00C0782E">
        <w:rPr>
          <w:b/>
          <w:bCs/>
        </w:rPr>
        <w:t>When is it appropriate to use a Gantt chart?</w:t>
      </w:r>
    </w:p>
    <w:p w14:paraId="0F8EBCD5" w14:textId="77777777" w:rsidR="00C0782E" w:rsidRPr="00C0782E" w:rsidRDefault="00C0782E" w:rsidP="00C0782E">
      <w:r w:rsidRPr="00C0782E">
        <w:t>It’s best used to plan and track project tasks with start/end dates. It shows what needs to be done and when.</w:t>
      </w:r>
    </w:p>
    <w:p w14:paraId="71EEE575" w14:textId="77777777" w:rsidR="00C0782E" w:rsidRPr="00C0782E" w:rsidRDefault="00C0782E" w:rsidP="00C0782E">
      <w:r w:rsidRPr="00C0782E">
        <w:pict w14:anchorId="2F7D5CBD">
          <v:rect id="_x0000_i1031" style="width:0;height:1.5pt" o:hralign="center" o:hrstd="t" o:hr="t" fillcolor="#a0a0a0" stroked="f"/>
        </w:pict>
      </w:r>
    </w:p>
    <w:p w14:paraId="74E5AE8A" w14:textId="00EE12D7" w:rsidR="00C0782E" w:rsidRPr="00C0782E" w:rsidRDefault="00C0782E" w:rsidP="00C0782E">
      <w:pPr>
        <w:rPr>
          <w:b/>
          <w:bCs/>
        </w:rPr>
      </w:pPr>
      <w:r w:rsidRPr="00C0782E">
        <w:rPr>
          <w:b/>
          <w:bCs/>
        </w:rPr>
        <w:t>What are the disadvantages of using a Gantt chart?</w:t>
      </w:r>
    </w:p>
    <w:p w14:paraId="2A65D9D9" w14:textId="77777777" w:rsidR="00C0782E" w:rsidRDefault="00C0782E" w:rsidP="00C0782E">
      <w:pPr>
        <w:pBdr>
          <w:bottom w:val="single" w:sz="12" w:space="1" w:color="auto"/>
        </w:pBdr>
      </w:pPr>
      <w:r w:rsidRPr="00C0782E">
        <w:t>It gets confusing in big projects and takes time to update if the plan changes often.</w:t>
      </w:r>
    </w:p>
    <w:p w14:paraId="007EF566" w14:textId="7442B604" w:rsidR="00C0782E" w:rsidRDefault="00C0782E" w:rsidP="00C0782E">
      <w:pPr>
        <w:rPr>
          <w:b/>
          <w:bCs/>
        </w:rPr>
      </w:pPr>
      <w:r w:rsidRPr="00C0782E">
        <w:rPr>
          <w:b/>
          <w:bCs/>
        </w:rPr>
        <w:t>Part 2:</w:t>
      </w:r>
    </w:p>
    <w:p w14:paraId="1DB94A99" w14:textId="77777777" w:rsidR="00B94C87" w:rsidRDefault="00B94C87" w:rsidP="00C0782E">
      <w:pPr>
        <w:rPr>
          <w:b/>
          <w:bCs/>
        </w:rPr>
      </w:pPr>
    </w:p>
    <w:p w14:paraId="21DD146D" w14:textId="729DA2C1" w:rsidR="00C0782E" w:rsidRPr="00C0782E" w:rsidRDefault="00C0782E" w:rsidP="00C0782E">
      <w:r w:rsidRPr="00C0782E">
        <w:rPr>
          <w:b/>
          <w:bCs/>
        </w:rPr>
        <w:t xml:space="preserve">Path </w:t>
      </w:r>
      <w:r w:rsidR="002633C0" w:rsidRPr="00B94C87">
        <w:rPr>
          <w:b/>
          <w:bCs/>
        </w:rPr>
        <w:t>1</w:t>
      </w:r>
      <w:r w:rsidRPr="00C0782E">
        <w:rPr>
          <w:b/>
          <w:bCs/>
        </w:rPr>
        <w:t>:</w:t>
      </w:r>
      <w:r w:rsidRPr="00C0782E">
        <w:t xml:space="preserve"> A </w:t>
      </w:r>
      <w:r w:rsidR="002633C0">
        <w:t>&gt; B &gt; C &gt; D</w:t>
      </w:r>
      <w:r w:rsidRPr="00C0782E">
        <w:t xml:space="preserve"> = 23 weeks</w:t>
      </w:r>
    </w:p>
    <w:p w14:paraId="39655C0F" w14:textId="4C6839FF" w:rsidR="00C0782E" w:rsidRPr="00C0782E" w:rsidRDefault="00C0782E" w:rsidP="00C0782E">
      <w:r w:rsidRPr="00C0782E">
        <w:rPr>
          <w:b/>
          <w:bCs/>
        </w:rPr>
        <w:t xml:space="preserve">Path </w:t>
      </w:r>
      <w:r w:rsidR="002633C0" w:rsidRPr="00B94C87">
        <w:rPr>
          <w:b/>
          <w:bCs/>
        </w:rPr>
        <w:t>2</w:t>
      </w:r>
      <w:r w:rsidRPr="00C0782E">
        <w:t xml:space="preserve">: A </w:t>
      </w:r>
      <w:r w:rsidR="002633C0">
        <w:t>&gt;</w:t>
      </w:r>
      <w:r w:rsidRPr="00C0782E">
        <w:t xml:space="preserve"> E </w:t>
      </w:r>
      <w:r w:rsidR="002633C0">
        <w:t xml:space="preserve">&gt; </w:t>
      </w:r>
      <w:r w:rsidRPr="00C0782E">
        <w:t xml:space="preserve">I </w:t>
      </w:r>
      <w:r w:rsidR="002633C0">
        <w:t xml:space="preserve">&gt; D </w:t>
      </w:r>
      <w:r w:rsidRPr="00C0782E">
        <w:t>= 2</w:t>
      </w:r>
      <w:r w:rsidR="002633C0">
        <w:t>4</w:t>
      </w:r>
      <w:r w:rsidRPr="00C0782E">
        <w:t xml:space="preserve"> weeks</w:t>
      </w:r>
    </w:p>
    <w:p w14:paraId="008989B7" w14:textId="493B1673" w:rsidR="00C0782E" w:rsidRPr="00C0782E" w:rsidRDefault="00C0782E" w:rsidP="00C0782E">
      <w:r w:rsidRPr="00C0782E">
        <w:rPr>
          <w:b/>
          <w:bCs/>
        </w:rPr>
        <w:t xml:space="preserve">Path </w:t>
      </w:r>
      <w:r w:rsidR="002633C0" w:rsidRPr="00B94C87">
        <w:rPr>
          <w:b/>
          <w:bCs/>
        </w:rPr>
        <w:t>3</w:t>
      </w:r>
      <w:r w:rsidR="002633C0">
        <w:t>: H &gt; I &gt; D</w:t>
      </w:r>
      <w:r w:rsidRPr="00C0782E">
        <w:t xml:space="preserve"> = 2</w:t>
      </w:r>
      <w:r w:rsidR="002633C0">
        <w:t>2</w:t>
      </w:r>
      <w:r w:rsidRPr="00C0782E">
        <w:t xml:space="preserve"> weeks</w:t>
      </w:r>
    </w:p>
    <w:p w14:paraId="3774D1ED" w14:textId="70F26415" w:rsidR="00C0782E" w:rsidRPr="00C0782E" w:rsidRDefault="00C0782E" w:rsidP="00C0782E">
      <w:r w:rsidRPr="00C0782E">
        <w:rPr>
          <w:b/>
          <w:bCs/>
        </w:rPr>
        <w:t xml:space="preserve">Path </w:t>
      </w:r>
      <w:r w:rsidR="002633C0" w:rsidRPr="00B94C87">
        <w:rPr>
          <w:b/>
          <w:bCs/>
        </w:rPr>
        <w:t>4:</w:t>
      </w:r>
      <w:r w:rsidR="002633C0">
        <w:t xml:space="preserve"> F &gt; G &gt; I &gt; D </w:t>
      </w:r>
      <w:r w:rsidRPr="00C0782E">
        <w:t>= 23 weeks</w:t>
      </w:r>
    </w:p>
    <w:p w14:paraId="17A63D87" w14:textId="11230F5B" w:rsidR="00C0782E" w:rsidRDefault="00C0782E" w:rsidP="00C0782E">
      <w:pPr>
        <w:pBdr>
          <w:bottom w:val="single" w:sz="12" w:space="1" w:color="auto"/>
        </w:pBdr>
        <w:rPr>
          <w:b/>
          <w:bCs/>
        </w:rPr>
      </w:pPr>
      <w:r>
        <w:rPr>
          <w:rFonts w:ascii="Segoe UI Emoji" w:hAnsi="Segoe UI Emoji" w:cs="Segoe UI Emoji"/>
        </w:rPr>
        <w:t xml:space="preserve">The </w:t>
      </w:r>
      <w:r w:rsidRPr="00C0782E">
        <w:t>Critical Path</w:t>
      </w:r>
      <w:r>
        <w:t xml:space="preserve"> is </w:t>
      </w:r>
      <w:r w:rsidRPr="00C0782E">
        <w:rPr>
          <w:b/>
          <w:bCs/>
        </w:rPr>
        <w:t>Path</w:t>
      </w:r>
      <w:r w:rsidRPr="00C0782E">
        <w:rPr>
          <w:b/>
          <w:bCs/>
        </w:rPr>
        <w:t xml:space="preserve"> </w:t>
      </w:r>
      <w:r w:rsidR="002633C0">
        <w:rPr>
          <w:b/>
          <w:bCs/>
        </w:rPr>
        <w:t>2</w:t>
      </w:r>
      <w:r w:rsidRPr="00C0782E">
        <w:rPr>
          <w:b/>
          <w:bCs/>
        </w:rPr>
        <w:t>, 24 weeks</w:t>
      </w:r>
    </w:p>
    <w:p w14:paraId="230E5D14" w14:textId="77777777" w:rsidR="002633C0" w:rsidRPr="00C0782E" w:rsidRDefault="002633C0" w:rsidP="00C0782E">
      <w:pPr>
        <w:rPr>
          <w:b/>
          <w:bCs/>
        </w:rPr>
      </w:pPr>
    </w:p>
    <w:p w14:paraId="42D40483" w14:textId="77777777" w:rsidR="00C0782E" w:rsidRPr="00C0782E" w:rsidRDefault="00C0782E" w:rsidP="00C0782E">
      <w:pPr>
        <w:rPr>
          <w:b/>
          <w:bCs/>
        </w:rPr>
      </w:pPr>
    </w:p>
    <w:p w14:paraId="7A0D950E" w14:textId="34DAF049" w:rsidR="00C0782E" w:rsidRDefault="00C0782E"/>
    <w:sectPr w:rsidR="00C078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1036E2"/>
    <w:multiLevelType w:val="multilevel"/>
    <w:tmpl w:val="62C0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310568">
    <w:abstractNumId w:val="8"/>
  </w:num>
  <w:num w:numId="2" w16cid:durableId="290285693">
    <w:abstractNumId w:val="6"/>
  </w:num>
  <w:num w:numId="3" w16cid:durableId="1011491609">
    <w:abstractNumId w:val="5"/>
  </w:num>
  <w:num w:numId="4" w16cid:durableId="1719862359">
    <w:abstractNumId w:val="4"/>
  </w:num>
  <w:num w:numId="5" w16cid:durableId="1260916839">
    <w:abstractNumId w:val="7"/>
  </w:num>
  <w:num w:numId="6" w16cid:durableId="557329406">
    <w:abstractNumId w:val="3"/>
  </w:num>
  <w:num w:numId="7" w16cid:durableId="1115756125">
    <w:abstractNumId w:val="2"/>
  </w:num>
  <w:num w:numId="8" w16cid:durableId="1898082133">
    <w:abstractNumId w:val="1"/>
  </w:num>
  <w:num w:numId="9" w16cid:durableId="212424917">
    <w:abstractNumId w:val="0"/>
  </w:num>
  <w:num w:numId="10" w16cid:durableId="1376157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795"/>
    <w:rsid w:val="00141A44"/>
    <w:rsid w:val="0015074B"/>
    <w:rsid w:val="002633C0"/>
    <w:rsid w:val="0029639D"/>
    <w:rsid w:val="002C4FAC"/>
    <w:rsid w:val="00326F90"/>
    <w:rsid w:val="00387887"/>
    <w:rsid w:val="004827EF"/>
    <w:rsid w:val="004B0CB6"/>
    <w:rsid w:val="00AA1D8D"/>
    <w:rsid w:val="00B47730"/>
    <w:rsid w:val="00B94C87"/>
    <w:rsid w:val="00C0782E"/>
    <w:rsid w:val="00C8611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3B41D6"/>
  <w14:defaultImageDpi w14:val="300"/>
  <w15:docId w15:val="{66412E73-4824-4247-B4AF-1B2BB70F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SSSSSS SSSSSSS</cp:lastModifiedBy>
  <cp:revision>6</cp:revision>
  <dcterms:created xsi:type="dcterms:W3CDTF">2025-05-16T17:47:00Z</dcterms:created>
  <dcterms:modified xsi:type="dcterms:W3CDTF">2025-05-23T18:30:00Z</dcterms:modified>
  <cp:category/>
</cp:coreProperties>
</file>